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LIST</w:t>
      </w:r>
    </w:p>
    <w:p>
      <w:pPr>
        <w:pStyle w:val="ListBullet"/>
      </w:pPr>
      <w:r>
        <w:t>people no. 1</w:t>
      </w:r>
    </w:p>
    <w:p>
      <w:pPr>
        <w:pStyle w:val="ListBullet2"/>
      </w:pPr>
      <w:r>
        <w:t>firstName : Joe</w:t>
      </w:r>
    </w:p>
    <w:p>
      <w:pPr>
        <w:pStyle w:val="ListBullet2"/>
      </w:pPr>
      <w:r>
        <w:t>lastName : Jackson</w:t>
      </w:r>
    </w:p>
    <w:p>
      <w:pPr>
        <w:pStyle w:val="ListBullet2"/>
      </w:pPr>
      <w:r>
        <w:t>gender : male</w:t>
      </w:r>
    </w:p>
    <w:p>
      <w:pPr>
        <w:pStyle w:val="ListBullet2"/>
      </w:pPr>
      <w:r>
        <w:t>age : 28</w:t>
      </w:r>
    </w:p>
    <w:p>
      <w:pPr>
        <w:pStyle w:val="ListBullet2"/>
      </w:pPr>
      <w:r>
        <w:t>number : 7349282382</w:t>
      </w:r>
    </w:p>
    <w:p>
      <w:pPr>
        <w:pStyle w:val="ListBullet"/>
      </w:pPr>
      <w:r>
        <w:t>people no. 2</w:t>
      </w:r>
    </w:p>
    <w:p>
      <w:pPr>
        <w:pStyle w:val="ListBullet2"/>
      </w:pPr>
      <w:r>
        <w:t>firstName : James</w:t>
      </w:r>
    </w:p>
    <w:p>
      <w:pPr>
        <w:pStyle w:val="ListBullet2"/>
      </w:pPr>
      <w:r>
        <w:t>lastName : Smith</w:t>
      </w:r>
    </w:p>
    <w:p>
      <w:pPr>
        <w:pStyle w:val="ListBullet2"/>
      </w:pPr>
      <w:r>
        <w:t>gender : male</w:t>
      </w:r>
    </w:p>
    <w:p>
      <w:pPr>
        <w:pStyle w:val="ListBullet2"/>
      </w:pPr>
      <w:r>
        <w:t>age : 32</w:t>
      </w:r>
    </w:p>
    <w:p>
      <w:pPr>
        <w:pStyle w:val="ListBullet2"/>
      </w:pPr>
      <w:r>
        <w:t>number : 5678568567</w:t>
      </w:r>
    </w:p>
    <w:p>
      <w:pPr>
        <w:pStyle w:val="ListBullet"/>
      </w:pPr>
      <w:r>
        <w:t>people no. 3</w:t>
      </w:r>
    </w:p>
    <w:p>
      <w:pPr>
        <w:pStyle w:val="ListBullet2"/>
      </w:pPr>
      <w:r>
        <w:t>firstName : Emily</w:t>
      </w:r>
    </w:p>
    <w:p>
      <w:pPr>
        <w:pStyle w:val="ListBullet2"/>
      </w:pPr>
      <w:r>
        <w:t>lastName : Jones</w:t>
      </w:r>
    </w:p>
    <w:p>
      <w:pPr>
        <w:pStyle w:val="ListBullet2"/>
      </w:pPr>
      <w:r>
        <w:t>gender : female</w:t>
      </w:r>
    </w:p>
    <w:p>
      <w:pPr>
        <w:pStyle w:val="ListBullet2"/>
      </w:pPr>
      <w:r>
        <w:t>age : 24</w:t>
      </w:r>
    </w:p>
    <w:p>
      <w:pPr>
        <w:pStyle w:val="ListBullet2"/>
      </w:pPr>
      <w:r>
        <w:t>number : 456754675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